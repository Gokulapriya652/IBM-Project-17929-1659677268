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2"/>
        <w:ind w:left="0" w:right="0"/>
      </w:pPr>
    </w:p>
    <w:p>
      <w:pPr>
        <w:autoSpaceDN w:val="0"/>
        <w:autoSpaceDE w:val="0"/>
        <w:widowControl/>
        <w:spacing w:line="209" w:lineRule="auto" w:before="0" w:after="0"/>
        <w:ind w:left="2" w:right="0" w:firstLine="0"/>
        <w:jc w:val="left"/>
      </w:pPr>
      <w:r>
        <w:rPr>
          <w:rFonts w:ascii="Times New Roman" w:hAnsi="Times New Roman" w:eastAsia="Times New Roman"/>
          <w:b/>
          <w:i w:val="0"/>
          <w:color w:val="4E80BC"/>
          <w:sz w:val="28"/>
        </w:rPr>
        <w:t>Exercises</w:t>
      </w:r>
    </w:p>
    <w:p>
      <w:pPr>
        <w:autoSpaceDN w:val="0"/>
        <w:autoSpaceDE w:val="0"/>
        <w:widowControl/>
        <w:spacing w:line="245" w:lineRule="auto" w:before="180" w:after="0"/>
        <w:ind w:left="2" w:right="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Answer the questions or complete the tasks outlined in bold below, use the </w:t>
      </w:r>
      <w:r>
        <w:rPr>
          <w:spacing w:val="-5.0"/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 method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described if applicable.</w:t>
      </w:r>
    </w:p>
    <w:p>
      <w:pPr>
        <w:autoSpaceDN w:val="0"/>
        <w:autoSpaceDE w:val="0"/>
        <w:widowControl/>
        <w:spacing w:line="245" w:lineRule="auto" w:before="178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What is 7 to the power of 4?**</w:t>
      </w:r>
    </w:p>
    <w:p>
      <w:pPr>
        <w:autoSpaceDN w:val="0"/>
        <w:autoSpaceDE w:val="0"/>
        <w:widowControl/>
        <w:spacing w:line="245" w:lineRule="auto" w:before="180" w:after="0"/>
        <w:ind w:left="2" w:right="776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base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 xml:space="preserve">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exponent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spacing w:val="-20.0"/>
          <w:rFonts w:ascii="Times New Roman" w:hAnsi="Times New Roman" w:eastAsia="Times New Roman"/>
          <w:b w:val="0"/>
          <w:i w:val="0"/>
          <w:color w:val="3F9F6F"/>
          <w:sz w:val="22"/>
        </w:rPr>
        <w:t>4</w:t>
      </w:r>
    </w:p>
    <w:p>
      <w:pPr>
        <w:autoSpaceDN w:val="0"/>
        <w:autoSpaceDE w:val="0"/>
        <w:widowControl/>
        <w:spacing w:line="242" w:lineRule="auto" w:before="2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result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</w:p>
    <w:p>
      <w:pPr>
        <w:autoSpaceDN w:val="0"/>
        <w:autoSpaceDE w:val="0"/>
        <w:widowControl/>
        <w:spacing w:line="245" w:lineRule="auto" w:before="282" w:after="0"/>
        <w:ind w:left="400" w:right="6706" w:hanging="398"/>
        <w:jc w:val="left"/>
      </w:pPr>
      <w:r>
        <w:rPr>
          <w:rFonts w:ascii="Times New Roman" w:hAnsi="Times New Roman" w:eastAsia="Times New Roman"/>
          <w:b/>
          <w:i w:val="0"/>
          <w:color w:val="006F1F"/>
          <w:sz w:val="22"/>
        </w:rPr>
        <w:t>while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exponent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!=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0</w:t>
      </w:r>
      <w:r>
        <w:rPr>
          <w:spacing w:val="-20.0"/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result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*=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base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exponent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-=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</w:p>
    <w:p>
      <w:pPr>
        <w:autoSpaceDN w:val="0"/>
        <w:autoSpaceDE w:val="0"/>
        <w:widowControl/>
        <w:spacing w:line="242" w:lineRule="auto" w:before="2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print( str(result))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2401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Split this string:**</w:t>
      </w:r>
    </w:p>
    <w:p>
      <w:pPr>
        <w:autoSpaceDN w:val="0"/>
        <w:autoSpaceDE w:val="0"/>
        <w:widowControl/>
        <w:spacing w:line="242" w:lineRule="auto" w:before="1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 = "Hi there Sam!"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into a list. </w:t>
      </w:r>
    </w:p>
    <w:p>
      <w:pPr>
        <w:autoSpaceDN w:val="0"/>
        <w:autoSpaceDE w:val="0"/>
        <w:widowControl/>
        <w:spacing w:line="245" w:lineRule="auto" w:before="178" w:after="0"/>
        <w:ind w:left="2" w:right="6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string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spacing w:val="-5.333333333333333"/>
          <w:rFonts w:ascii="Times New Roman" w:hAnsi="Times New Roman" w:eastAsia="Times New Roman"/>
          <w:b w:val="0"/>
          <w:i w:val="0"/>
          <w:color w:val="3F6F9F"/>
          <w:sz w:val="22"/>
        </w:rPr>
        <w:t xml:space="preserve">"Hi,there,sam"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words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string.split()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print(words)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['Hi,there,sam']</w:t>
      </w:r>
    </w:p>
    <w:p>
      <w:pPr>
        <w:autoSpaceDN w:val="0"/>
        <w:autoSpaceDE w:val="0"/>
        <w:widowControl/>
        <w:spacing w:line="245" w:lineRule="auto" w:before="200" w:after="0"/>
        <w:ind w:left="2" w:right="60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string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"Hi,threr,dad!"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words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string.split(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','</w:t>
      </w:r>
      <w:r>
        <w:rPr>
          <w:spacing w:val="-20.0"/>
          <w:rFonts w:ascii="Times New Roman" w:hAnsi="Times New Roman" w:eastAsia="Times New Roman"/>
          <w:b w:val="0"/>
          <w:i w:val="0"/>
          <w:color w:val="000000"/>
          <w:sz w:val="22"/>
        </w:rPr>
        <w:t xml:space="preserve">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print(words)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['Hi', 'threr', 'dad!']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Given the variables:**</w:t>
      </w:r>
    </w:p>
    <w:p>
      <w:pPr>
        <w:autoSpaceDN w:val="0"/>
        <w:autoSpaceDE w:val="0"/>
        <w:widowControl/>
        <w:spacing w:line="245" w:lineRule="auto" w:before="180" w:after="0"/>
        <w:ind w:left="2" w:right="72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planet </w:t>
      </w:r>
      <w:r>
        <w:rPr>
          <w:spacing w:val="-8.0"/>
          <w:rFonts w:ascii="Times New Roman" w:hAnsi="Times New Roman" w:eastAsia="Times New Roman"/>
          <w:b w:val="0"/>
          <w:i w:val="0"/>
          <w:color w:val="000000"/>
          <w:sz w:val="22"/>
        </w:rPr>
        <w:t xml:space="preserve">= "Earth"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diameter</w:t>
      </w:r>
      <w:r>
        <w:rPr>
          <w:spacing w:val="-10.0"/>
          <w:rFonts w:ascii="Times New Roman" w:hAnsi="Times New Roman" w:eastAsia="Times New Roman"/>
          <w:b w:val="0"/>
          <w:i w:val="0"/>
          <w:color w:val="000000"/>
          <w:sz w:val="22"/>
        </w:rPr>
        <w:t xml:space="preserve"> = 12742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Use .format() to print the following string: **</w:t>
      </w:r>
    </w:p>
    <w:p>
      <w:pPr>
        <w:autoSpaceDN w:val="0"/>
        <w:autoSpaceDE w:val="0"/>
        <w:widowControl/>
        <w:spacing w:line="242" w:lineRule="auto" w:before="178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The diameter of Earth is 12742 kilometers.</w:t>
      </w:r>
    </w:p>
    <w:p>
      <w:pPr>
        <w:autoSpaceDN w:val="0"/>
        <w:autoSpaceDE w:val="0"/>
        <w:widowControl/>
        <w:spacing w:line="245" w:lineRule="auto" w:before="200" w:after="0"/>
        <w:ind w:left="2" w:right="21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planet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"Earth"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diameter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 xml:space="preserve">12742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print(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"The diameter of {} is {} kilometers."</w:t>
      </w:r>
      <w:r>
        <w:rPr>
          <w:spacing w:val="-3.2"/>
          <w:rFonts w:ascii="Times New Roman" w:hAnsi="Times New Roman" w:eastAsia="Times New Roman"/>
          <w:b w:val="0"/>
          <w:i w:val="0"/>
          <w:color w:val="000000"/>
          <w:sz w:val="22"/>
        </w:rPr>
        <w:t>.format(planet,diameter))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The diameter of Earth is 12742 kilometers.</w:t>
      </w:r>
    </w:p>
    <w:p>
      <w:pPr>
        <w:sectPr>
          <w:pgSz w:w="12240" w:h="15840"/>
          <w:pgMar w:top="850" w:right="1440" w:bottom="82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The diameter of Earth is 12742 kilometers.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Given this nested list, use indexing to grab the word "hello" **</w:t>
      </w:r>
    </w:p>
    <w:p>
      <w:pPr>
        <w:autoSpaceDN w:val="0"/>
        <w:autoSpaceDE w:val="0"/>
        <w:widowControl/>
        <w:spacing w:line="242" w:lineRule="auto" w:before="178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lst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],[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,[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'hello'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]],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7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5" w:lineRule="auto" w:before="200" w:after="0"/>
        <w:ind w:left="2" w:right="73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lst[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0</w:t>
      </w:r>
      <w:r>
        <w:rPr>
          <w:spacing w:val="-20.0"/>
          <w:rFonts w:ascii="Times New Roman" w:hAnsi="Times New Roman" w:eastAsia="Times New Roman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 New Roman" w:hAnsi="Times New Roman" w:eastAsia="Times New Roman"/>
          <w:b w:val="0"/>
          <w:i/>
          <w:color w:val="5F9FAF"/>
          <w:sz w:val="22"/>
        </w:rPr>
        <w:t>'hello'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{</w:t>
      </w:r>
      <w:r>
        <w:rPr>
          <w:rFonts w:ascii="Times New Roman" w:hAnsi="Times New Roman" w:eastAsia="Times New Roman"/>
          <w:b w:val="0"/>
          <w:i w:val="0"/>
          <w:color w:val="8F1F00"/>
          <w:sz w:val="22"/>
        </w:rPr>
        <w:t>"type"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"string"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}</w:t>
      </w:r>
    </w:p>
    <w:p>
      <w:pPr>
        <w:autoSpaceDN w:val="0"/>
        <w:autoSpaceDE w:val="0"/>
        <w:widowControl/>
        <w:spacing w:line="245" w:lineRule="auto" w:before="200" w:after="0"/>
        <w:ind w:left="2" w:right="159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** Given this nest dictionary grab the word "hello". Be prepared, this </w:t>
      </w:r>
      <w:r>
        <w:rPr>
          <w:spacing w:val="-10.0"/>
          <w:rFonts w:ascii="Times New Roman" w:hAnsi="Times New Roman" w:eastAsia="Times New Roman"/>
          <w:b w:val="0"/>
          <w:i w:val="0"/>
          <w:color w:val="000000"/>
          <w:sz w:val="24"/>
        </w:rPr>
        <w:t xml:space="preserve">will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annoying/tricky **</w:t>
      </w:r>
    </w:p>
    <w:p>
      <w:pPr>
        <w:autoSpaceDN w:val="0"/>
        <w:autoSpaceDE w:val="0"/>
        <w:widowControl/>
        <w:spacing w:line="245" w:lineRule="auto" w:before="178" w:after="0"/>
        <w:ind w:left="2" w:right="127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{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'k1'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,{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'tricky'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:[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'oh'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'man'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'inception'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,{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'target'</w:t>
      </w:r>
      <w:r>
        <w:rPr>
          <w:spacing w:val="-20.0"/>
          <w:rFonts w:ascii="Times New Roman" w:hAnsi="Times New Roman" w:eastAsia="Times New Roman"/>
          <w:b w:val="0"/>
          <w:i w:val="0"/>
          <w:color w:val="000000"/>
          <w:sz w:val="22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'hello'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]}]}]}</w:t>
      </w:r>
    </w:p>
    <w:p>
      <w:pPr>
        <w:autoSpaceDN w:val="0"/>
        <w:autoSpaceDE w:val="0"/>
        <w:widowControl/>
        <w:spacing w:line="245" w:lineRule="auto" w:before="200" w:after="0"/>
        <w:ind w:left="2" w:right="39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word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d[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"k1"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"tricky"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"target"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spacing w:val="-20.0"/>
          <w:rFonts w:ascii="Times New Roman" w:hAnsi="Times New Roman" w:eastAsia="Times New Roman"/>
          <w:b w:val="0"/>
          <w:i w:val="0"/>
          <w:color w:val="000000"/>
          <w:sz w:val="22"/>
        </w:rPr>
        <w:t xml:space="preserve">]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word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{</w:t>
      </w:r>
      <w:r>
        <w:rPr>
          <w:rFonts w:ascii="Times New Roman" w:hAnsi="Times New Roman" w:eastAsia="Times New Roman"/>
          <w:b w:val="0"/>
          <w:i w:val="0"/>
          <w:color w:val="8F1F00"/>
          <w:sz w:val="22"/>
        </w:rPr>
        <w:t>"type"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"string"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}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What is the main difference between a tuple and a list? **</w:t>
      </w:r>
    </w:p>
    <w:p>
      <w:pPr>
        <w:autoSpaceDN w:val="0"/>
        <w:autoSpaceDE w:val="0"/>
        <w:widowControl/>
        <w:spacing w:line="245" w:lineRule="auto" w:before="1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List is dynamic and tuple is static</w:t>
      </w:r>
    </w:p>
    <w:p>
      <w:pPr>
        <w:autoSpaceDN w:val="0"/>
        <w:autoSpaceDE w:val="0"/>
        <w:widowControl/>
        <w:spacing w:line="245" w:lineRule="auto" w:before="178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 Create a function that grabs the email website domain from a string in the form: **</w:t>
      </w:r>
    </w:p>
    <w:p>
      <w:pPr>
        <w:autoSpaceDN w:val="0"/>
        <w:autoSpaceDE w:val="0"/>
        <w:widowControl/>
        <w:spacing w:line="242" w:lineRule="auto" w:before="1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user@domain.com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So for example, passing "</w:t>
      </w:r>
      <w:r>
        <w:rPr>
          <w:rFonts w:ascii="Times New Roman" w:hAnsi="Times New Roman" w:eastAsia="Times New Roman"/>
          <w:b/>
          <w:i w:val="0"/>
          <w:color w:val="4E80BC"/>
          <w:sz w:val="24"/>
        </w:rPr>
        <w:hyperlink r:id="rId9" w:history="1">
          <w:r>
            <w:rPr>
              <w:rStyle w:val="Hyperlink"/>
            </w:rPr>
            <w:t>user@domain.com</w:t>
          </w:r>
        </w:hyperlink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" would return: domain.com</w:t>
      </w:r>
    </w:p>
    <w:p>
      <w:pPr>
        <w:autoSpaceDN w:val="0"/>
        <w:autoSpaceDE w:val="0"/>
        <w:widowControl/>
        <w:spacing w:line="242" w:lineRule="auto" w:before="178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emailid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"user@hotmail.com"</w:t>
      </w:r>
    </w:p>
    <w:p>
      <w:pPr>
        <w:autoSpaceDN w:val="0"/>
        <w:tabs>
          <w:tab w:pos="136" w:val="left"/>
          <w:tab w:pos="268" w:val="left"/>
          <w:tab w:pos="532" w:val="left"/>
          <w:tab w:pos="666" w:val="left"/>
        </w:tabs>
        <w:autoSpaceDE w:val="0"/>
        <w:widowControl/>
        <w:spacing w:line="245" w:lineRule="auto" w:before="282" w:after="0"/>
        <w:ind w:left="2" w:right="5514" w:firstLine="0"/>
        <w:jc w:val="left"/>
      </w:pPr>
      <w:r>
        <w:rPr>
          <w:rFonts w:ascii="Times New Roman" w:hAnsi="Times New Roman" w:eastAsia="Times New Roman"/>
          <w:b/>
          <w:i w:val="0"/>
          <w:color w:val="006F1F"/>
          <w:sz w:val="22"/>
        </w:rPr>
        <w:t>def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domain(email):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ismail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18167B"/>
          <w:sz w:val="22"/>
        </w:rPr>
        <w:t>False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Dname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""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for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 </w:t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range(len(email)):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(ismail):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Dname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+=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email[i]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(email[i]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"@"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ismail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18167B"/>
          <w:sz w:val="22"/>
        </w:rPr>
        <w:t>True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print(Dname)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domain(emailid)</w:t>
      </w:r>
    </w:p>
    <w:p>
      <w:pPr>
        <w:autoSpaceDN w:val="0"/>
        <w:autoSpaceDE w:val="0"/>
        <w:widowControl/>
        <w:spacing w:line="242" w:lineRule="auto" w:before="762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hotmail.com</w:t>
      </w:r>
    </w:p>
    <w:p>
      <w:pPr>
        <w:sectPr>
          <w:pgSz w:w="12240" w:h="15840"/>
          <w:pgMar w:top="960" w:right="1440" w:bottom="117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" w:right="6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** Create a basic function that returns True if the word 'dog' is contained in the input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string. Don't worry about edge cases like a punctuation being attached to the word </w:t>
      </w:r>
      <w:r>
        <w:rPr>
          <w:spacing w:val="-8.88888888888889"/>
          <w:rFonts w:ascii="Times New Roman" w:hAnsi="Times New Roman" w:eastAsia="Times New Roman"/>
          <w:b w:val="0"/>
          <w:i w:val="0"/>
          <w:color w:val="000000"/>
          <w:sz w:val="24"/>
        </w:rPr>
        <w:t xml:space="preserve">dog, but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do account for capitalization. **</w:t>
      </w:r>
    </w:p>
    <w:p>
      <w:pPr>
        <w:autoSpaceDN w:val="0"/>
        <w:tabs>
          <w:tab w:pos="136" w:val="left"/>
          <w:tab w:pos="268" w:val="left"/>
          <w:tab w:pos="532" w:val="left"/>
          <w:tab w:pos="798" w:val="left"/>
        </w:tabs>
        <w:autoSpaceDE w:val="0"/>
        <w:widowControl/>
        <w:spacing w:line="245" w:lineRule="auto" w:before="660" w:after="0"/>
        <w:ind w:left="2" w:right="10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str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"Create a basic function that returns True if the word </w:t>
      </w:r>
      <w:r>
        <w:rPr>
          <w:spacing w:val="-20.0"/>
          <w:rFonts w:ascii="Times New Roman" w:hAnsi="Times New Roman" w:eastAsia="Times New Roman"/>
          <w:b w:val="0"/>
          <w:i w:val="0"/>
          <w:color w:val="3F6F9F"/>
          <w:sz w:val="22"/>
        </w:rPr>
        <w:t xml:space="preserve"> is 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contained in the input string" </w:t>
      </w:r>
      <w:r>
        <w:br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def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scan(string):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splitStr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string.split()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for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 </w:t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range(len(splitStr)):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(splitStr[i][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"dog"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):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return</w:t>
      </w:r>
      <w:r>
        <w:rPr>
          <w:rFonts w:ascii="Times New Roman" w:hAnsi="Times New Roman" w:eastAsia="Times New Roman"/>
          <w:b w:val="0"/>
          <w:i w:val="0"/>
          <w:color w:val="18167B"/>
          <w:sz w:val="22"/>
        </w:rPr>
        <w:t xml:space="preserve">True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scan(str)</w:t>
      </w:r>
    </w:p>
    <w:p>
      <w:pPr>
        <w:autoSpaceDN w:val="0"/>
        <w:autoSpaceDE w:val="0"/>
        <w:widowControl/>
        <w:spacing w:line="245" w:lineRule="auto" w:before="200" w:after="0"/>
        <w:ind w:left="2" w:right="53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** Create a function that counts the number of times the word "dog" occurs in </w:t>
      </w:r>
      <w:r>
        <w:rPr>
          <w:spacing w:val="-8.0"/>
          <w:rFonts w:ascii="Times New Roman" w:hAnsi="Times New Roman" w:eastAsia="Times New Roman"/>
          <w:b w:val="0"/>
          <w:i w:val="0"/>
          <w:color w:val="000000"/>
          <w:sz w:val="24"/>
        </w:rPr>
        <w:t xml:space="preserve">a string.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Again ignore edge cases. **</w:t>
      </w:r>
    </w:p>
    <w:p>
      <w:pPr>
        <w:autoSpaceDN w:val="0"/>
        <w:tabs>
          <w:tab w:pos="136" w:val="left"/>
          <w:tab w:pos="268" w:val="left"/>
          <w:tab w:pos="532" w:val="left"/>
          <w:tab w:pos="666" w:val="left"/>
        </w:tabs>
        <w:autoSpaceDE w:val="0"/>
        <w:widowControl/>
        <w:spacing w:line="245" w:lineRule="auto" w:before="178" w:after="0"/>
        <w:ind w:left="2" w:right="3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str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"Create a basic function that returns True if the word  </w:t>
      </w:r>
      <w:r>
        <w:rPr>
          <w:spacing w:val="-10.0"/>
          <w:rFonts w:ascii="Times New Roman" w:hAnsi="Times New Roman" w:eastAsia="Times New Roman"/>
          <w:b w:val="0"/>
          <w:i w:val="0"/>
          <w:color w:val="3F6F9F"/>
          <w:sz w:val="22"/>
        </w:rPr>
        <w:t xml:space="preserve">dog. is 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contained  dog! in the  dog, input dog string" </w:t>
      </w:r>
      <w:r>
        <w:br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def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scan(string):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dogCount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0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splitStr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string.split()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for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 </w:t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range(len(splitStr)):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(splitStr[i][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]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==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"dog"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dogCount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+=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 xml:space="preserve">1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return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dogCount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scan(str)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</w:t>
      </w:r>
    </w:p>
    <w:p>
      <w:pPr>
        <w:autoSpaceDN w:val="0"/>
        <w:autoSpaceDE w:val="0"/>
        <w:widowControl/>
        <w:spacing w:line="242" w:lineRule="auto" w:before="682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</w:t>
      </w:r>
    </w:p>
    <w:p>
      <w:pPr>
        <w:autoSpaceDN w:val="0"/>
        <w:autoSpaceDE w:val="0"/>
        <w:widowControl/>
        <w:spacing w:line="209" w:lineRule="auto" w:before="252" w:after="0"/>
        <w:ind w:left="2" w:right="0" w:firstLine="0"/>
        <w:jc w:val="left"/>
      </w:pPr>
      <w:r>
        <w:rPr>
          <w:rFonts w:ascii="Times New Roman" w:hAnsi="Times New Roman" w:eastAsia="Times New Roman"/>
          <w:b/>
          <w:i w:val="0"/>
          <w:color w:val="4E80BC"/>
          <w:sz w:val="24"/>
        </w:rPr>
        <w:t>Problem</w:t>
      </w:r>
    </w:p>
    <w:p>
      <w:pPr>
        <w:autoSpaceDN w:val="0"/>
        <w:autoSpaceDE w:val="0"/>
        <w:widowControl/>
        <w:spacing w:line="245" w:lineRule="auto" w:before="180" w:after="0"/>
        <w:ind w:left="2" w:right="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You are driving a little too fast, and a police officer stops you. Write a function 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return one of 3 possible results: "No ticket", "Small ticket", or "Big Ticket". If your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speed is 60 or less, the result is "No Ticket". If speed is between 61 and 80 inclusive,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the result is "Small Ticket". If speed is 81 or more, the result is "Big Ticket". </w:t>
      </w:r>
      <w:r>
        <w:rPr>
          <w:spacing w:val="-8.0"/>
          <w:rFonts w:ascii="Times New Roman" w:hAnsi="Times New Roman" w:eastAsia="Times New Roman"/>
          <w:b/>
          <w:i w:val="0"/>
          <w:color w:val="000000"/>
          <w:sz w:val="24"/>
        </w:rPr>
        <w:t xml:space="preserve">Unless it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is your birthday (encoded as a boolean value in the parameters of the function) </w:t>
      </w:r>
      <w:r>
        <w:rPr>
          <w:spacing w:val="-13.333333333333332"/>
          <w:rFonts w:ascii="Times New Roman" w:hAnsi="Times New Roman" w:eastAsia="Times New Roman"/>
          <w:b/>
          <w:i w:val="0"/>
          <w:color w:val="000000"/>
          <w:sz w:val="24"/>
        </w:rPr>
        <w:t xml:space="preserve">-- on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your birthday, your speed can be 5 higher in all cases. </w:t>
      </w:r>
    </w:p>
    <w:p>
      <w:pPr>
        <w:autoSpaceDN w:val="0"/>
        <w:tabs>
          <w:tab w:pos="532" w:val="left"/>
          <w:tab w:pos="930" w:val="left"/>
        </w:tabs>
        <w:autoSpaceDE w:val="0"/>
        <w:widowControl/>
        <w:spacing w:line="290" w:lineRule="auto" w:before="178" w:after="0"/>
        <w:ind w:left="2" w:right="4062" w:firstLine="0"/>
        <w:jc w:val="left"/>
      </w:pPr>
      <w:r>
        <w:rPr>
          <w:rFonts w:ascii="Times New Roman" w:hAnsi="Times New Roman" w:eastAsia="Times New Roman"/>
          <w:b/>
          <w:i w:val="0"/>
          <w:color w:val="006F1F"/>
          <w:sz w:val="22"/>
        </w:rPr>
        <w:t>def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rPr>
          <w:spacing w:val="-2.1621621621621623"/>
          <w:rFonts w:ascii="Times New Roman" w:hAnsi="Times New Roman" w:eastAsia="Times New Roman"/>
          <w:b w:val="0"/>
          <w:i w:val="0"/>
          <w:color w:val="000000"/>
          <w:sz w:val="22"/>
        </w:rPr>
        <w:t xml:space="preserve">caught_speeding(speed, is_birthday): </w:t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is_birthday: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speeding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speed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 xml:space="preserve">5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else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speeding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speed</w:t>
      </w:r>
    </w:p>
    <w:p>
      <w:pPr>
        <w:sectPr>
          <w:pgSz w:w="12240" w:h="15840"/>
          <w:pgMar w:top="720" w:right="1440" w:bottom="940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532" w:val="left"/>
          <w:tab w:pos="1062" w:val="left"/>
        </w:tabs>
        <w:autoSpaceDE w:val="0"/>
        <w:widowControl/>
        <w:spacing w:line="245" w:lineRule="auto" w:before="0" w:after="0"/>
        <w:ind w:left="2" w:right="5518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speeding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&gt;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80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return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'Big Ticket'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elif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speeding 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&gt;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60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return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'Small Ticket'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else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return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'No Ticket'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caught_speeding(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65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18167B"/>
          <w:sz w:val="22"/>
        </w:rPr>
        <w:t>True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{</w:t>
      </w:r>
      <w:r>
        <w:rPr>
          <w:rFonts w:ascii="Times New Roman" w:hAnsi="Times New Roman" w:eastAsia="Times New Roman"/>
          <w:b w:val="0"/>
          <w:i w:val="0"/>
          <w:color w:val="8F1F00"/>
          <w:sz w:val="22"/>
        </w:rPr>
        <w:t>"type"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"string"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}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caught_speeding(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81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18167B"/>
          <w:sz w:val="22"/>
        </w:rPr>
        <w:t>False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{</w:t>
      </w:r>
      <w:r>
        <w:rPr>
          <w:rFonts w:ascii="Times New Roman" w:hAnsi="Times New Roman" w:eastAsia="Times New Roman"/>
          <w:b w:val="0"/>
          <w:i w:val="0"/>
          <w:color w:val="8F1F00"/>
          <w:sz w:val="22"/>
        </w:rPr>
        <w:t>"type"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"string"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}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caught_speeding(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66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18167B"/>
          <w:sz w:val="22"/>
        </w:rPr>
        <w:t>True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2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{</w:t>
      </w:r>
      <w:r>
        <w:rPr>
          <w:rFonts w:ascii="Times New Roman" w:hAnsi="Times New Roman" w:eastAsia="Times New Roman"/>
          <w:b w:val="0"/>
          <w:i w:val="0"/>
          <w:color w:val="8F1F00"/>
          <w:sz w:val="22"/>
        </w:rPr>
        <w:t>"type"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"string"</w:t>
      </w:r>
      <w:r>
        <w:rPr>
          <w:rFonts w:ascii="Times New Roman" w:hAnsi="Times New Roman" w:eastAsia="Times New Roman"/>
          <w:b w:val="0"/>
          <w:i w:val="0"/>
          <w:color w:val="05277D"/>
          <w:sz w:val="22"/>
        </w:rPr>
        <w:t>}</w:t>
      </w:r>
    </w:p>
    <w:p>
      <w:pPr>
        <w:autoSpaceDN w:val="0"/>
        <w:autoSpaceDE w:val="0"/>
        <w:widowControl/>
        <w:spacing w:line="245" w:lineRule="auto" w:before="200" w:after="0"/>
        <w:ind w:left="2" w:right="50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 employee list with basic salary values(at least 5 values for 5 </w:t>
      </w:r>
      <w:r>
        <w:rPr>
          <w:spacing w:val="-5.333333333333333"/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employees)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using a for loop retreive each employee salary and calculate total salary expenditure.</w:t>
      </w:r>
    </w:p>
    <w:p>
      <w:pPr>
        <w:autoSpaceDN w:val="0"/>
        <w:tabs>
          <w:tab w:pos="136" w:val="left"/>
        </w:tabs>
        <w:autoSpaceDE w:val="0"/>
        <w:widowControl/>
        <w:spacing w:line="245" w:lineRule="auto" w:before="178" w:after="0"/>
        <w:ind w:left="2" w:right="193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Salary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[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15000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20000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10000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8000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,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>60000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expenditure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3F9F6F"/>
          <w:sz w:val="22"/>
        </w:rPr>
        <w:t xml:space="preserve">0 </w:t>
      </w:r>
      <w:r>
        <w:br/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for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 </w:t>
      </w:r>
      <w:r>
        <w:rPr>
          <w:rFonts w:ascii="Times New Roman" w:hAnsi="Times New Roman" w:eastAsia="Times New Roman"/>
          <w:b/>
          <w:i w:val="0"/>
          <w:color w:val="006F1F"/>
          <w:sz w:val="22"/>
        </w:rPr>
        <w:t>in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range(len(Salary)):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print(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"employee No:{},Salary= {}"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.format(i,Salary[i]))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expenditure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+=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Salary[i]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print(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"Total Expenditure is {}"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.format(expenditure))</w:t>
      </w:r>
    </w:p>
    <w:p>
      <w:pPr>
        <w:autoSpaceDN w:val="0"/>
        <w:autoSpaceDE w:val="0"/>
        <w:widowControl/>
        <w:spacing w:line="245" w:lineRule="auto" w:before="200" w:after="0"/>
        <w:ind w:left="2" w:right="578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employee </w:t>
      </w:r>
      <w:r>
        <w:rPr>
          <w:spacing w:val="-4.2105263157894735"/>
          <w:rFonts w:ascii="Times New Roman" w:hAnsi="Times New Roman" w:eastAsia="Times New Roman"/>
          <w:b w:val="0"/>
          <w:i w:val="0"/>
          <w:color w:val="000000"/>
          <w:sz w:val="22"/>
        </w:rPr>
        <w:t xml:space="preserve">No:0,Salary= 15000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employee </w:t>
      </w:r>
      <w:r>
        <w:rPr>
          <w:spacing w:val="-4.2105263157894735"/>
          <w:rFonts w:ascii="Times New Roman" w:hAnsi="Times New Roman" w:eastAsia="Times New Roman"/>
          <w:b w:val="0"/>
          <w:i w:val="0"/>
          <w:color w:val="000000"/>
          <w:sz w:val="22"/>
        </w:rPr>
        <w:t xml:space="preserve">No:1,Salary= 20000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employee </w:t>
      </w:r>
      <w:r>
        <w:rPr>
          <w:spacing w:val="-4.2105263157894735"/>
          <w:rFonts w:ascii="Times New Roman" w:hAnsi="Times New Roman" w:eastAsia="Times New Roman"/>
          <w:b w:val="0"/>
          <w:i w:val="0"/>
          <w:color w:val="000000"/>
          <w:sz w:val="22"/>
        </w:rPr>
        <w:t xml:space="preserve">No:2,Salary= 10000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employee No:3,Salary= 8000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employee </w:t>
      </w:r>
      <w:r>
        <w:rPr>
          <w:spacing w:val="-4.2105263157894735"/>
          <w:rFonts w:ascii="Times New Roman" w:hAnsi="Times New Roman" w:eastAsia="Times New Roman"/>
          <w:b w:val="0"/>
          <w:i w:val="0"/>
          <w:color w:val="000000"/>
          <w:sz w:val="22"/>
        </w:rPr>
        <w:t xml:space="preserve">No:4,Salary= 60000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Total Expenditure</w:t>
      </w:r>
      <w:r>
        <w:rPr>
          <w:spacing w:val="-8.0"/>
          <w:rFonts w:ascii="Times New Roman" w:hAnsi="Times New Roman" w:eastAsia="Times New Roman"/>
          <w:b w:val="0"/>
          <w:i w:val="0"/>
          <w:color w:val="000000"/>
          <w:sz w:val="22"/>
        </w:rPr>
        <w:t xml:space="preserve"> is 113000</w:t>
      </w:r>
    </w:p>
    <w:p>
      <w:pPr>
        <w:autoSpaceDN w:val="0"/>
        <w:autoSpaceDE w:val="0"/>
        <w:widowControl/>
        <w:spacing w:line="245" w:lineRule="auto" w:before="20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Create two dictionaries in Python:</w:t>
      </w:r>
    </w:p>
    <w:p>
      <w:pPr>
        <w:autoSpaceDN w:val="0"/>
        <w:autoSpaceDE w:val="0"/>
        <w:widowControl/>
        <w:spacing w:line="245" w:lineRule="auto" w:before="1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First one to contain fields as Empid, Empname, Basicpay</w:t>
      </w:r>
    </w:p>
    <w:p>
      <w:pPr>
        <w:autoSpaceDN w:val="0"/>
        <w:autoSpaceDE w:val="0"/>
        <w:widowControl/>
        <w:spacing w:line="245" w:lineRule="auto" w:before="178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Second dictionary to contain fields as DeptName, DeptId.</w:t>
      </w:r>
    </w:p>
    <w:p>
      <w:pPr>
        <w:autoSpaceDN w:val="0"/>
        <w:autoSpaceDE w:val="0"/>
        <w:widowControl/>
        <w:spacing w:line="245" w:lineRule="auto" w:before="180" w:after="0"/>
        <w:ind w:left="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Combine both dictionaries.</w:t>
      </w:r>
    </w:p>
    <w:p>
      <w:pPr>
        <w:autoSpaceDN w:val="0"/>
        <w:tabs>
          <w:tab w:pos="532" w:val="left"/>
        </w:tabs>
        <w:autoSpaceDE w:val="0"/>
        <w:widowControl/>
        <w:spacing w:line="269" w:lineRule="auto" w:before="178" w:after="0"/>
        <w:ind w:left="2" w:right="6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First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"Empid"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"11"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"Empanme"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"kanna"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"Basicpay"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 xml:space="preserve">"35,000"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Second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"DeptName"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"Cse"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"DeptId"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3F6F9F"/>
          <w:sz w:val="22"/>
        </w:rPr>
        <w:t>"104"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}</w:t>
      </w:r>
    </w:p>
    <w:p>
      <w:pPr>
        <w:sectPr>
          <w:pgSz w:w="12240" w:h="15840"/>
          <w:pgMar w:top="720" w:right="1440" w:bottom="75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" w:right="591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combine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=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{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**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First,</w:t>
      </w:r>
      <w:r>
        <w:rPr>
          <w:rFonts w:ascii="Times New Roman" w:hAnsi="Times New Roman" w:eastAsia="Times New Roman"/>
          <w:b w:val="0"/>
          <w:i w:val="0"/>
          <w:color w:val="666666"/>
          <w:sz w:val="22"/>
        </w:rPr>
        <w:t>**</w:t>
      </w:r>
      <w:r>
        <w:rPr>
          <w:spacing w:val="-10.0"/>
          <w:rFonts w:ascii="Times New Roman" w:hAnsi="Times New Roman" w:eastAsia="Times New Roman"/>
          <w:b w:val="0"/>
          <w:i w:val="0"/>
          <w:color w:val="000000"/>
          <w:sz w:val="22"/>
        </w:rPr>
        <w:t xml:space="preserve">Second}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print(combine)</w:t>
      </w:r>
    </w:p>
    <w:p>
      <w:pPr>
        <w:autoSpaceDN w:val="0"/>
        <w:autoSpaceDE w:val="0"/>
        <w:widowControl/>
        <w:spacing w:line="245" w:lineRule="auto" w:before="200" w:after="0"/>
        <w:ind w:left="2" w:right="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{'Empid': '11', 'Empanme': 'kanna', 'Basicpay': </w:t>
      </w:r>
      <w:r>
        <w:rPr>
          <w:spacing w:val="-3.6363636363636367"/>
          <w:rFonts w:ascii="Times New Roman" w:hAnsi="Times New Roman" w:eastAsia="Times New Roman"/>
          <w:b w:val="0"/>
          <w:i w:val="0"/>
          <w:color w:val="000000"/>
          <w:sz w:val="22"/>
        </w:rPr>
        <w:t xml:space="preserve">'35,000', 'DeptName':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'Cse', 'DeptId': '104'}</w:t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us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